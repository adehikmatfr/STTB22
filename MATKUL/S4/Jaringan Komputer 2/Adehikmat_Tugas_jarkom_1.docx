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F1C" w:rsidRDefault="00000000">
      <w:r>
        <w:t>Nama: Ade Hikmat Pauji Ridwan</w:t>
      </w:r>
    </w:p>
    <w:p w:rsidR="00713F1C" w:rsidRDefault="00000000">
      <w:r>
        <w:t>Kelas: TIF K 22B</w:t>
      </w:r>
    </w:p>
    <w:p w:rsidR="00713F1C" w:rsidRDefault="00000000">
      <w:r>
        <w:t>NIM: 22552011130</w:t>
      </w:r>
    </w:p>
    <w:p w:rsidR="00713F1C" w:rsidRDefault="00000000">
      <w:r>
        <w:t>1. Apa itu RFID?</w:t>
      </w:r>
    </w:p>
    <w:p w:rsidR="00713F1C" w:rsidRDefault="00000000">
      <w:r>
        <w:t>a) Radio Frequency Identification</w:t>
      </w:r>
    </w:p>
    <w:p w:rsidR="00713F1C" w:rsidRDefault="00000000">
      <w:r>
        <w:t>2. Contoh jaringan komputer berbasis cloud?</w:t>
      </w:r>
    </w:p>
    <w:p w:rsidR="00713F1C" w:rsidRDefault="00000000">
      <w:r>
        <w:t>c) Google Drive</w:t>
      </w:r>
    </w:p>
    <w:p w:rsidR="00713F1C" w:rsidRDefault="00000000">
      <w:r>
        <w:t>3. Keuntungan utama NFC?</w:t>
      </w:r>
    </w:p>
    <w:p w:rsidR="00713F1C" w:rsidRDefault="00000000">
      <w:r>
        <w:t>c) Keamanan data yang lebih baik</w:t>
      </w:r>
    </w:p>
    <w:p w:rsidR="00713F1C" w:rsidRDefault="00000000">
      <w:r>
        <w:t>4. Perbedaan antara internet, intranet, dan extranet?</w:t>
      </w:r>
    </w:p>
    <w:p w:rsidR="00713F1C" w:rsidRDefault="00000000">
      <w:r>
        <w:t>a) Luasnya cakupan geografis</w:t>
      </w:r>
    </w:p>
    <w:p w:rsidR="00713F1C" w:rsidRDefault="00000000">
      <w:r>
        <w:t>5. Tujuan jaringan bawah laut?</w:t>
      </w:r>
    </w:p>
    <w:p w:rsidR="00713F1C" w:rsidRDefault="00000000">
      <w:r>
        <w:t>a) Komunikasi antar benua</w:t>
      </w:r>
    </w:p>
    <w:p w:rsidR="00713F1C" w:rsidRDefault="00000000">
      <w:r>
        <w:t>6. Apa perangkat lunak yang umum digunakan untuk virtualisasi dan simulasi jaringan?</w:t>
      </w:r>
    </w:p>
    <w:p w:rsidR="00713F1C" w:rsidRDefault="00000000">
      <w:r>
        <w:t>d) Simulator</w:t>
      </w:r>
    </w:p>
    <w:p w:rsidR="00713F1C" w:rsidRDefault="00000000">
      <w:r>
        <w:t>7. Manakah di antara pilihan berikut yang merupakan perangkat keras untuk mengarahkan lalu lintas data di jaringan?</w:t>
      </w:r>
    </w:p>
    <w:p w:rsidR="00713F1C" w:rsidRDefault="00000000">
      <w:r>
        <w:t>c) Router</w:t>
      </w:r>
    </w:p>
    <w:p w:rsidR="00713F1C" w:rsidRDefault="00000000">
      <w:r>
        <w:t>8. Apa perangkat lunak yang sering digunakan untuk konfigurasi dan manajemen perangkat jaringan seperti MikroTik, Cisco, dan Linux?</w:t>
      </w:r>
    </w:p>
    <w:p w:rsidR="00713F1C" w:rsidRDefault="00000000">
      <w:r>
        <w:t>c) Winbox</w:t>
      </w:r>
    </w:p>
    <w:p w:rsidR="00713F1C" w:rsidRDefault="00000000">
      <w:r>
        <w:t>9. Bagaimana cara konfigurasi perangkat jaringan seperti MikroTik, Cisco, atau Linux, kecuali?</w:t>
      </w:r>
    </w:p>
    <w:p w:rsidR="00713F1C" w:rsidRDefault="00000000">
      <w:r>
        <w:t>a) Melalui konsol</w:t>
      </w:r>
    </w:p>
    <w:p w:rsidR="00713F1C" w:rsidRDefault="00000000">
      <w:r>
        <w:t>10. Perangkat lunak mana yang umumnya digunakan untuk membuat lingkungan virtual pada sistem operasi?</w:t>
      </w:r>
    </w:p>
    <w:p w:rsidR="00713F1C" w:rsidRDefault="00000000">
      <w:r>
        <w:t>b) Vmware Workstation</w:t>
      </w:r>
    </w:p>
    <w:p w:rsidR="00713F1C" w:rsidRDefault="00000000">
      <w:r>
        <w:t>11. Apa fungsi utama DHCP dalam jaringan komputer?</w:t>
      </w:r>
    </w:p>
    <w:p w:rsidR="00713F1C" w:rsidRDefault="00000000">
      <w:r>
        <w:lastRenderedPageBreak/>
        <w:t>a) Memberikan konfigurasi otomatis kepada perangkat dalam jaringan</w:t>
      </w:r>
    </w:p>
    <w:p w:rsidR="00713F1C" w:rsidRDefault="00000000">
      <w:r>
        <w:t>12. Perangkat yang menyediakan alamat IP kepada perangkat lain di jaringan disebut sebagai?</w:t>
      </w:r>
    </w:p>
    <w:p w:rsidR="00713F1C" w:rsidRDefault="00000000">
      <w:r>
        <w:t>a) DHCP Server</w:t>
      </w:r>
    </w:p>
    <w:p w:rsidR="00713F1C" w:rsidRDefault="00000000">
      <w:r>
        <w:t>13. Perangkat yang meminta alamat IP dari DHCP Server disebut sebagai?</w:t>
      </w:r>
    </w:p>
    <w:p w:rsidR="00713F1C" w:rsidRDefault="00000000">
      <w:r>
        <w:t>b) DHCP Client</w:t>
      </w:r>
    </w:p>
    <w:p w:rsidR="00713F1C" w:rsidRDefault="00000000">
      <w:r>
        <w:t>14. Area alamat IP yang tersedia untuk diberikan kepada perangkat di jaringan dikenal sebagai?</w:t>
      </w:r>
    </w:p>
    <w:p w:rsidR="00713F1C" w:rsidRDefault="00000000">
      <w:r>
        <w:t>c) IP pool</w:t>
      </w:r>
    </w:p>
    <w:p w:rsidR="00713F1C" w:rsidRDefault="00000000">
      <w:r>
        <w:t>15. Waktu tertentu di mana sebuah alamat IP diberikan kepada perangkat secara sementara dikenal sebagai?</w:t>
      </w:r>
    </w:p>
    <w:p w:rsidR="00713F1C" w:rsidRDefault="00000000">
      <w:r>
        <w:t>c) Lease time</w:t>
      </w:r>
    </w:p>
    <w:p w:rsidR="00713F1C" w:rsidRDefault="00000000">
      <w:r>
        <w:t>16. Bagian dari DNS yang bertanggung jawab atas hierarki penamaan domain disebut?</w:t>
      </w:r>
    </w:p>
    <w:p w:rsidR="00713F1C" w:rsidRDefault="00000000">
      <w:r>
        <w:t>b) Domain Name space (Zone)</w:t>
      </w:r>
    </w:p>
    <w:p w:rsidR="00713F1C" w:rsidRDefault="00000000">
      <w:r>
        <w:t>17. Apa yang merupakan komponen utama dari DNS?</w:t>
      </w:r>
    </w:p>
    <w:p w:rsidR="00713F1C" w:rsidRDefault="00000000">
      <w:r>
        <w:t>a) DNS Resolver</w:t>
      </w:r>
    </w:p>
    <w:p w:rsidR="00713F1C" w:rsidRDefault="00000000">
      <w:r>
        <w:t>18. Perangkat lunak atau fungsi di jaringan yang bertugas untuk menerjemahkan nama domain menjadi alamat IP disebut?</w:t>
      </w:r>
    </w:p>
    <w:p w:rsidR="00713F1C" w:rsidRDefault="00000000">
      <w:r>
        <w:t>a) DNS Resolver</w:t>
      </w:r>
    </w:p>
    <w:p w:rsidR="00713F1C" w:rsidRDefault="00000000">
      <w:r>
        <w:t>19. Teknologi DNS yang memungkinkan pembaruan otomatis alamat IP disebut?</w:t>
      </w:r>
    </w:p>
    <w:p w:rsidR="00713F1C" w:rsidRDefault="00000000">
      <w:r>
        <w:t>b) Dynamic DNS</w:t>
      </w:r>
    </w:p>
    <w:p w:rsidR="00713F1C" w:rsidRDefault="00000000">
      <w:r>
        <w:t>20. Area dalam struktur DNS yang bertanggung jawab atas manajemen informasi nama domain tertentu dikenal sebagai?</w:t>
      </w:r>
    </w:p>
    <w:p w:rsidR="00713F1C" w:rsidRDefault="00000000">
      <w:r>
        <w:t>b) Domain Name space (Zone)</w:t>
      </w:r>
    </w:p>
    <w:p w:rsidR="00713F1C" w:rsidRDefault="00000000">
      <w:r>
        <w:t>21. Apa yang merupakan contoh dari serangan evolusi dalam keamanan jaringan?</w:t>
      </w:r>
    </w:p>
    <w:p w:rsidR="00713F1C" w:rsidRDefault="00000000">
      <w:r>
        <w:t>b) Ransomware</w:t>
      </w:r>
    </w:p>
    <w:p w:rsidR="00713F1C" w:rsidRDefault="00000000">
      <w:r>
        <w:t>22. Manakah dari berikut yang termasuk dalam kategori teknologi keamanan jaringan?</w:t>
      </w:r>
    </w:p>
    <w:p w:rsidR="00713F1C" w:rsidRDefault="00000000">
      <w:r>
        <w:t>a) NAT</w:t>
      </w:r>
    </w:p>
    <w:p w:rsidR="00713F1C" w:rsidRDefault="00000000">
      <w:r>
        <w:lastRenderedPageBreak/>
        <w:t>23. Apa fungsi utama dari Iptables dalam keamanan jaringan?</w:t>
      </w:r>
    </w:p>
    <w:p w:rsidR="00713F1C" w:rsidRDefault="00000000">
      <w:r>
        <w:t>c) Menerapkan kebijakan aturan</w:t>
      </w:r>
    </w:p>
    <w:p w:rsidR="00713F1C" w:rsidRDefault="00000000">
      <w:r>
        <w:t>24. Filter rules dalam konteks keamanan jaringan digunakan untuk?</w:t>
      </w:r>
    </w:p>
    <w:p w:rsidR="00713F1C" w:rsidRDefault="00000000">
      <w:r>
        <w:t>b) Memfilter konten web</w:t>
      </w:r>
    </w:p>
    <w:p w:rsidR="00713F1C" w:rsidRDefault="00000000">
      <w:r>
        <w:t>24. Filter rules dalam konteks keamanan jaringan digunakan untuk?</w:t>
      </w:r>
    </w:p>
    <w:p w:rsidR="00713F1C" w:rsidRDefault="00000000">
      <w:r>
        <w:t>c) Melakukan manajemen lalu lintas</w:t>
      </w:r>
    </w:p>
    <w:p w:rsidR="00713F1C" w:rsidRDefault="00000000">
      <w:r>
        <w:t>25. Apa kegunaan utama dari Mangle (QoS) dalam jaringan?</w:t>
      </w:r>
    </w:p>
    <w:p w:rsidR="00713F1C" w:rsidRDefault="00000000">
      <w:r>
        <w:t>c) Pembatasan Bandwidth</w:t>
      </w:r>
    </w:p>
    <w:p w:rsidR="00713F1C" w:rsidRDefault="00000000">
      <w:r>
        <w:t>26. Apa yang dimaksud dengan konsep NAT dalam jaringan komputer?</w:t>
      </w:r>
    </w:p>
    <w:p w:rsidR="00713F1C" w:rsidRDefault="00000000">
      <w:r>
        <w:t>b) Proses mengonversi alamat IP melewati router / firewall</w:t>
      </w:r>
    </w:p>
    <w:p w:rsidR="00713F1C" w:rsidRDefault="00000000">
      <w:r>
        <w:t>27. Rules NAT digunakan untuk?</w:t>
      </w:r>
    </w:p>
    <w:p w:rsidR="00713F1C" w:rsidRDefault="00000000">
      <w:r>
        <w:t>c) Menentukan bagaimana lalu lintas jaringan akan diubah atau diteruskan</w:t>
      </w:r>
    </w:p>
    <w:p w:rsidR="00713F1C" w:rsidRDefault="00000000">
      <w:r>
        <w:t>28. Apa yang diidentifikasi oleh NAT sebagai bagian dari proses pengalihan alamat?</w:t>
      </w:r>
    </w:p>
    <w:p w:rsidR="00713F1C" w:rsidRDefault="00000000">
      <w:r>
        <w:t>a) Alamat IP internal</w:t>
      </w:r>
    </w:p>
    <w:p w:rsidR="00713F1C" w:rsidRDefault="00000000">
      <w:r>
        <w:t>29. Apa fungsi dari masquerading dalam konteks NAT?</w:t>
      </w:r>
    </w:p>
    <w:p w:rsidR="00713F1C" w:rsidRDefault="00000000">
      <w:r>
        <w:t>a) Menyamarkan alamat IP internal dengan alamat IP publik</w:t>
      </w:r>
    </w:p>
    <w:p w:rsidR="00713F1C" w:rsidRDefault="00000000">
      <w:r>
        <w:t>30. Apa yang dilakukan oleh connection tracking dalam NAT?</w:t>
      </w:r>
    </w:p>
    <w:p w:rsidR="00713F1C" w:rsidRDefault="00000000">
      <w:r>
        <w:t>b) Memonitor koneksi jaringan dan memelihara tabel status koneksi</w:t>
      </w:r>
    </w:p>
    <w:sectPr w:rsidR="00713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789787">
    <w:abstractNumId w:val="8"/>
  </w:num>
  <w:num w:numId="2" w16cid:durableId="1920171746">
    <w:abstractNumId w:val="6"/>
  </w:num>
  <w:num w:numId="3" w16cid:durableId="26757562">
    <w:abstractNumId w:val="5"/>
  </w:num>
  <w:num w:numId="4" w16cid:durableId="1911386790">
    <w:abstractNumId w:val="4"/>
  </w:num>
  <w:num w:numId="5" w16cid:durableId="1615555339">
    <w:abstractNumId w:val="7"/>
  </w:num>
  <w:num w:numId="6" w16cid:durableId="1892426455">
    <w:abstractNumId w:val="3"/>
  </w:num>
  <w:num w:numId="7" w16cid:durableId="1148400578">
    <w:abstractNumId w:val="2"/>
  </w:num>
  <w:num w:numId="8" w16cid:durableId="708337382">
    <w:abstractNumId w:val="1"/>
  </w:num>
  <w:num w:numId="9" w16cid:durableId="178939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0F6B"/>
    <w:rsid w:val="0029639D"/>
    <w:rsid w:val="00326F90"/>
    <w:rsid w:val="00713F1C"/>
    <w:rsid w:val="00AA1D8D"/>
    <w:rsid w:val="00B47730"/>
    <w:rsid w:val="00CB0664"/>
    <w:rsid w:val="00EF6B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A95C2A"/>
  <w14:defaultImageDpi w14:val="300"/>
  <w15:docId w15:val="{A05FB2CB-A286-7341-8E97-C7528F59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2024-04-21T04:20:00Z</dcterms:created>
  <dcterms:modified xsi:type="dcterms:W3CDTF">2024-04-21T04:20:00Z</dcterms:modified>
  <cp:category/>
</cp:coreProperties>
</file>