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5929" w:rsidRDefault="00805929" w:rsidP="00805929">
      <w:proofErr w:type="gramStart"/>
      <w:r>
        <w:t>Nama :</w:t>
      </w:r>
      <w:proofErr w:type="gramEnd"/>
      <w:r>
        <w:t xml:space="preserve"> Ade </w:t>
      </w:r>
      <w:proofErr w:type="spellStart"/>
      <w:r>
        <w:t>Hikmat</w:t>
      </w:r>
      <w:proofErr w:type="spellEnd"/>
      <w:r>
        <w:t xml:space="preserve"> </w:t>
      </w:r>
      <w:proofErr w:type="spellStart"/>
      <w:r>
        <w:t>Pauji</w:t>
      </w:r>
      <w:proofErr w:type="spellEnd"/>
      <w:r>
        <w:t xml:space="preserve"> Ridwan</w:t>
      </w:r>
    </w:p>
    <w:p w:rsidR="00805929" w:rsidRDefault="00805929" w:rsidP="00805929">
      <w:proofErr w:type="spellStart"/>
      <w:proofErr w:type="gramStart"/>
      <w:r>
        <w:t>Kelas</w:t>
      </w:r>
      <w:proofErr w:type="spellEnd"/>
      <w:r>
        <w:t xml:space="preserve"> :</w:t>
      </w:r>
      <w:proofErr w:type="gramEnd"/>
      <w:r>
        <w:t xml:space="preserve"> TIF 222KB</w:t>
      </w:r>
    </w:p>
    <w:p w:rsidR="00805929" w:rsidRDefault="00805929" w:rsidP="00805929">
      <w:proofErr w:type="gramStart"/>
      <w:r>
        <w:t>NIM :</w:t>
      </w:r>
      <w:proofErr w:type="gramEnd"/>
      <w:r>
        <w:t xml:space="preserve"> 22552011130</w:t>
      </w:r>
    </w:p>
    <w:p w:rsidR="008831D0" w:rsidRDefault="00000000">
      <w:pPr>
        <w:pStyle w:val="Title"/>
      </w:pPr>
      <w:proofErr w:type="spellStart"/>
      <w:r>
        <w:t>Implementasi</w:t>
      </w:r>
      <w:proofErr w:type="spellEnd"/>
      <w:r>
        <w:t xml:space="preserve"> </w:t>
      </w:r>
      <w:proofErr w:type="spellStart"/>
      <w:r>
        <w:t>Konsep</w:t>
      </w:r>
      <w:proofErr w:type="spellEnd"/>
      <w:r>
        <w:t xml:space="preserve"> OOP pada </w:t>
      </w:r>
      <w:proofErr w:type="spellStart"/>
      <w:r>
        <w:t>Sistem</w:t>
      </w:r>
      <w:proofErr w:type="spellEnd"/>
      <w:r>
        <w:t xml:space="preserve"> Manajemen Produk Elektronik</w:t>
      </w:r>
    </w:p>
    <w:p w:rsidR="008831D0" w:rsidRDefault="00000000">
      <w:pPr>
        <w:pStyle w:val="Heading1"/>
      </w:pPr>
      <w:r>
        <w:t>Pendahuluan</w:t>
      </w:r>
    </w:p>
    <w:p w:rsidR="008831D0" w:rsidRDefault="00000000">
      <w:r>
        <w:t>Laporan ini bertujuan untuk mendemonstrasikan penerapan konsep Object-Oriented Programming (OOP) dalam pengembangan sistem manajemen produk elektronik. Konsep OOP seperti Inheritance, Encapsulation, dan Polymorphism digunakan untuk merancang struktur kode yang modular dan mudah dikelola.</w:t>
      </w:r>
    </w:p>
    <w:p w:rsidR="008831D0" w:rsidRDefault="00000000">
      <w:pPr>
        <w:pStyle w:val="Heading1"/>
      </w:pPr>
      <w:r>
        <w:t>Metodologi</w:t>
      </w:r>
    </w:p>
    <w:p w:rsidR="008831D0" w:rsidRDefault="00000000">
      <w:r>
        <w:t>Bahasa pemrograman: PHP</w:t>
      </w:r>
      <w:r>
        <w:br/>
        <w:t>Tool pengembangan: Penyunting kode (misalnya, Visual Studio Code, PHPStorm) dan server lokal (XAMPP, MAMP).</w:t>
      </w:r>
    </w:p>
    <w:p w:rsidR="008831D0" w:rsidRDefault="00000000">
      <w:pPr>
        <w:pStyle w:val="Heading1"/>
      </w:pPr>
      <w:r>
        <w:t>Implementasi Konsep OOP</w:t>
      </w:r>
    </w:p>
    <w:p w:rsidR="008831D0" w:rsidRDefault="00000000">
      <w:pPr>
        <w:pStyle w:val="Heading2"/>
      </w:pPr>
      <w:r>
        <w:t>1. Kelas `Product`</w:t>
      </w:r>
    </w:p>
    <w:p w:rsidR="008831D0" w:rsidRDefault="00000000">
      <w:r>
        <w:t>Kelas `Product` merepresentasikan produk secara umum. Berikut adalah kode program untuk kelas `Product`:</w:t>
      </w:r>
    </w:p>
    <w:p w:rsidR="008831D0" w:rsidRDefault="00000000">
      <w:pPr>
        <w:pStyle w:val="IntenseQuote"/>
      </w:pPr>
      <w:r>
        <w:t>&lt;?php</w:t>
      </w:r>
      <w:r>
        <w:br/>
        <w:t>class Product {</w:t>
      </w:r>
      <w:r>
        <w:br/>
        <w:t xml:space="preserve">    public $nama = "Product Sharp";</w:t>
      </w:r>
      <w:r>
        <w:br/>
        <w:t xml:space="preserve">    public $merek = "Sharp";</w:t>
      </w:r>
      <w:r>
        <w:br/>
        <w:t xml:space="preserve">    protected $stock = 10;</w:t>
      </w:r>
      <w:r>
        <w:br/>
      </w:r>
      <w:r>
        <w:br/>
        <w:t xml:space="preserve">    public function Info() {</w:t>
      </w:r>
      <w:r>
        <w:br/>
        <w:t xml:space="preserve">        return "Sisa Stock: ".$this-&gt;stock;</w:t>
      </w:r>
      <w:r>
        <w:br/>
        <w:t xml:space="preserve">    }</w:t>
      </w:r>
      <w:r>
        <w:br/>
        <w:t>}</w:t>
      </w:r>
    </w:p>
    <w:p w:rsidR="008831D0" w:rsidRDefault="00000000">
      <w:pPr>
        <w:pStyle w:val="Heading2"/>
      </w:pPr>
      <w:r>
        <w:lastRenderedPageBreak/>
        <w:t>2. Kelas `Electronic`</w:t>
      </w:r>
    </w:p>
    <w:p w:rsidR="008831D0" w:rsidRDefault="00000000">
      <w:r>
        <w:t>Kelas `Electronic` yang mewarisi dari `Product` dan spesifik untuk produk elektronik. Berikut adalah kode program:</w:t>
      </w:r>
    </w:p>
    <w:p w:rsidR="008831D0" w:rsidRDefault="00000000">
      <w:pPr>
        <w:pStyle w:val="IntenseQuote"/>
      </w:pPr>
      <w:r>
        <w:t>&lt;?php</w:t>
      </w:r>
      <w:r>
        <w:br/>
        <w:t>class Electronic extends Product {</w:t>
      </w:r>
      <w:r>
        <w:br/>
        <w:t xml:space="preserve">     public function __construct(string $nama,string $merek,int $stock) {</w:t>
      </w:r>
      <w:r>
        <w:br/>
        <w:t xml:space="preserve">        $this-&gt;nama = "Product Electronic ". $nama;</w:t>
      </w:r>
      <w:r>
        <w:br/>
        <w:t xml:space="preserve">        $this-&gt;merek = $merek;</w:t>
      </w:r>
      <w:r>
        <w:br/>
        <w:t xml:space="preserve">        $this-&gt;stock = $stock;</w:t>
      </w:r>
      <w:r>
        <w:br/>
        <w:t xml:space="preserve">     }</w:t>
      </w:r>
      <w:r>
        <w:br/>
      </w:r>
      <w:r>
        <w:br/>
        <w:t xml:space="preserve">    public function Info() {</w:t>
      </w:r>
      <w:r>
        <w:br/>
        <w:t xml:space="preserve">        return parent::Info()." nama product ". $this-&gt;nama." marek product ".$this-&gt;merek;</w:t>
      </w:r>
      <w:r>
        <w:br/>
        <w:t xml:space="preserve">    }</w:t>
      </w:r>
      <w:r>
        <w:br/>
        <w:t>}</w:t>
      </w:r>
    </w:p>
    <w:p w:rsidR="008831D0" w:rsidRDefault="00000000">
      <w:pPr>
        <w:pStyle w:val="Heading2"/>
      </w:pPr>
      <w:r>
        <w:t>3. Kelas `Television`</w:t>
      </w:r>
    </w:p>
    <w:p w:rsidR="008831D0" w:rsidRDefault="00000000">
      <w:r>
        <w:t>Kelas `Television` sebagai spesialisasi dari `Electronic`. Berikut adalah kode program:</w:t>
      </w:r>
    </w:p>
    <w:p w:rsidR="008831D0" w:rsidRDefault="00000000">
      <w:pPr>
        <w:pStyle w:val="IntenseQuote"/>
      </w:pPr>
      <w:r>
        <w:t>&lt;?php</w:t>
      </w:r>
      <w:r>
        <w:br/>
        <w:t>class Television extends Electronic {</w:t>
      </w:r>
      <w:r>
        <w:br/>
        <w:t xml:space="preserve">    private $type;</w:t>
      </w:r>
      <w:r>
        <w:br/>
        <w:t xml:space="preserve">    public function __construct(string $nama,string $merek,int $stock, string $type) {</w:t>
      </w:r>
      <w:r>
        <w:br/>
        <w:t xml:space="preserve">        parent::__construct($nama, $merek, $stock);</w:t>
      </w:r>
      <w:r>
        <w:br/>
        <w:t xml:space="preserve">        $this-&gt;type = $type;</w:t>
      </w:r>
      <w:r>
        <w:br/>
        <w:t xml:space="preserve">    }</w:t>
      </w:r>
      <w:r>
        <w:br/>
      </w:r>
      <w:r>
        <w:br/>
        <w:t xml:space="preserve">    public function Info() {</w:t>
      </w:r>
      <w:r>
        <w:br/>
        <w:t xml:space="preserve">        return parent::Info()." Type ". $this-&gt;type;</w:t>
      </w:r>
      <w:r>
        <w:br/>
        <w:t xml:space="preserve">    }</w:t>
      </w:r>
      <w:r>
        <w:br/>
        <w:t>}</w:t>
      </w:r>
    </w:p>
    <w:p w:rsidR="008831D0" w:rsidRDefault="00000000">
      <w:pPr>
        <w:pStyle w:val="Heading1"/>
      </w:pPr>
      <w:r>
        <w:t>Kesimpulan</w:t>
      </w:r>
    </w:p>
    <w:p w:rsidR="008831D0" w:rsidRDefault="00000000">
      <w:r>
        <w:t xml:space="preserve">Implementasi konsep OOP dalam pengembangan sistem manajemen produk elektronik memungkinkan pengembangan yang modular dan kode yang lebih mudah dikelola. Inheritance memudahkan penggunaan kembali kode, Encapsulation menjaga data aman, dan Polymorphism memungkinkan </w:t>
      </w:r>
      <w:proofErr w:type="spellStart"/>
      <w:r>
        <w:t>fleksibilitas</w:t>
      </w:r>
      <w:proofErr w:type="spellEnd"/>
      <w:r>
        <w:t xml:space="preserve"> </w:t>
      </w:r>
      <w:proofErr w:type="spellStart"/>
      <w:r>
        <w:t>dalam</w:t>
      </w:r>
      <w:proofErr w:type="spellEnd"/>
      <w:r>
        <w:t xml:space="preserve"> </w:t>
      </w:r>
      <w:proofErr w:type="spellStart"/>
      <w:r>
        <w:t>penerapan</w:t>
      </w:r>
      <w:proofErr w:type="spellEnd"/>
      <w:r>
        <w:t xml:space="preserve"> </w:t>
      </w:r>
      <w:proofErr w:type="spellStart"/>
      <w:r>
        <w:t>fungsi</w:t>
      </w:r>
      <w:proofErr w:type="spellEnd"/>
      <w:r>
        <w:t>.</w:t>
      </w:r>
    </w:p>
    <w:p w:rsidR="008A4C55" w:rsidRDefault="008A4C55" w:rsidP="008A4C55">
      <w:pPr>
        <w:pStyle w:val="Title"/>
      </w:pPr>
      <w:proofErr w:type="spellStart"/>
      <w:r>
        <w:lastRenderedPageBreak/>
        <w:t>Laporan</w:t>
      </w:r>
      <w:proofErr w:type="spellEnd"/>
      <w:r>
        <w:t xml:space="preserve"> </w:t>
      </w:r>
      <w:proofErr w:type="spellStart"/>
      <w:r>
        <w:t>Implementasi</w:t>
      </w:r>
      <w:proofErr w:type="spellEnd"/>
      <w:r>
        <w:t xml:space="preserve"> </w:t>
      </w:r>
      <w:proofErr w:type="spellStart"/>
      <w:r>
        <w:t>Konsep</w:t>
      </w:r>
      <w:proofErr w:type="spellEnd"/>
      <w:r>
        <w:t xml:space="preserve"> OOP </w:t>
      </w:r>
      <w:proofErr w:type="spellStart"/>
      <w:r>
        <w:t>dalam</w:t>
      </w:r>
      <w:proofErr w:type="spellEnd"/>
      <w:r>
        <w:t xml:space="preserve"> PHP</w:t>
      </w:r>
    </w:p>
    <w:p w:rsidR="008A4C55" w:rsidRDefault="008A4C55" w:rsidP="008A4C55">
      <w:pPr>
        <w:pStyle w:val="Heading1"/>
      </w:pPr>
      <w:proofErr w:type="spellStart"/>
      <w:r>
        <w:t>Pendahuluan</w:t>
      </w:r>
      <w:proofErr w:type="spellEnd"/>
    </w:p>
    <w:p w:rsidR="008A4C55" w:rsidRDefault="008A4C55" w:rsidP="008A4C55">
      <w:proofErr w:type="spellStart"/>
      <w:r>
        <w:t>Laporan</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implementasi</w:t>
      </w:r>
      <w:proofErr w:type="spellEnd"/>
      <w:r>
        <w:t xml:space="preserve"> </w:t>
      </w:r>
      <w:proofErr w:type="spellStart"/>
      <w:r>
        <w:t>konsep</w:t>
      </w:r>
      <w:proofErr w:type="spellEnd"/>
      <w:r>
        <w:t xml:space="preserve"> Object-Oriented Programming (OOP) </w:t>
      </w:r>
      <w:proofErr w:type="spellStart"/>
      <w:r>
        <w:t>menggunakan</w:t>
      </w:r>
      <w:proofErr w:type="spellEnd"/>
      <w:r>
        <w:t xml:space="preserve"> PHP. </w:t>
      </w:r>
      <w:proofErr w:type="spellStart"/>
      <w:r>
        <w:t>Tiga</w:t>
      </w:r>
      <w:proofErr w:type="spellEnd"/>
      <w:r>
        <w:t xml:space="preserve"> </w:t>
      </w:r>
      <w:proofErr w:type="spellStart"/>
      <w:r>
        <w:t>studi</w:t>
      </w:r>
      <w:proofErr w:type="spellEnd"/>
      <w:r>
        <w:t xml:space="preserve"> </w:t>
      </w:r>
      <w:proofErr w:type="spellStart"/>
      <w:r>
        <w:t>kasus</w:t>
      </w:r>
      <w:proofErr w:type="spellEnd"/>
      <w:r>
        <w:t xml:space="preserve"> </w:t>
      </w:r>
      <w:proofErr w:type="spellStart"/>
      <w:r>
        <w:t>disajikan</w:t>
      </w:r>
      <w:proofErr w:type="spellEnd"/>
      <w:r>
        <w:t xml:space="preserve">: </w:t>
      </w:r>
      <w:proofErr w:type="spellStart"/>
      <w:r>
        <w:t>kelas</w:t>
      </w:r>
      <w:proofErr w:type="spellEnd"/>
      <w:r>
        <w:t xml:space="preserve"> </w:t>
      </w:r>
      <w:proofErr w:type="spellStart"/>
      <w:r>
        <w:t>Buah</w:t>
      </w:r>
      <w:proofErr w:type="spellEnd"/>
      <w:r>
        <w:t xml:space="preserve"> </w:t>
      </w:r>
      <w:proofErr w:type="spellStart"/>
      <w:r>
        <w:t>dengan</w:t>
      </w:r>
      <w:proofErr w:type="spellEnd"/>
      <w:r>
        <w:t xml:space="preserve"> property </w:t>
      </w:r>
      <w:proofErr w:type="spellStart"/>
      <w:r>
        <w:t>warna</w:t>
      </w:r>
      <w:proofErr w:type="spellEnd"/>
      <w:r>
        <w:t xml:space="preserve"> </w:t>
      </w:r>
      <w:proofErr w:type="spellStart"/>
      <w:r>
        <w:t>merah</w:t>
      </w:r>
      <w:proofErr w:type="spellEnd"/>
      <w:r>
        <w:t xml:space="preserve">, </w:t>
      </w:r>
      <w:proofErr w:type="spellStart"/>
      <w:r>
        <w:t>kelas</w:t>
      </w:r>
      <w:proofErr w:type="spellEnd"/>
      <w:r>
        <w:t xml:space="preserve"> </w:t>
      </w:r>
      <w:proofErr w:type="spellStart"/>
      <w:r>
        <w:t>Beasiswa</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kelulusan</w:t>
      </w:r>
      <w:proofErr w:type="spellEnd"/>
      <w:r>
        <w:t xml:space="preserve"> </w:t>
      </w:r>
      <w:proofErr w:type="spellStart"/>
      <w:r>
        <w:t>berdasarkan</w:t>
      </w:r>
      <w:proofErr w:type="spellEnd"/>
      <w:r>
        <w:t xml:space="preserve"> </w:t>
      </w:r>
      <w:proofErr w:type="spellStart"/>
      <w:r>
        <w:t>nilai</w:t>
      </w:r>
      <w:proofErr w:type="spellEnd"/>
      <w:r>
        <w:t xml:space="preserve">, dan </w:t>
      </w:r>
      <w:proofErr w:type="spellStart"/>
      <w:r>
        <w:t>implementasi</w:t>
      </w:r>
      <w:proofErr w:type="spellEnd"/>
      <w:r>
        <w:t xml:space="preserve"> </w:t>
      </w:r>
      <w:proofErr w:type="spellStart"/>
      <w:r>
        <w:t>lanjutan</w:t>
      </w:r>
      <w:proofErr w:type="spellEnd"/>
      <w:r>
        <w:t xml:space="preserve"> </w:t>
      </w:r>
      <w:proofErr w:type="spellStart"/>
      <w:r>
        <w:t>konsep</w:t>
      </w:r>
      <w:proofErr w:type="spellEnd"/>
      <w:r>
        <w:t xml:space="preserve"> OOP </w:t>
      </w:r>
      <w:proofErr w:type="spellStart"/>
      <w:r>
        <w:t>seperti</w:t>
      </w:r>
      <w:proofErr w:type="spellEnd"/>
      <w:r>
        <w:t xml:space="preserve"> Inheritance, Override, dan Encapsulation.</w:t>
      </w:r>
    </w:p>
    <w:p w:rsidR="008A4C55" w:rsidRDefault="008A4C55" w:rsidP="008A4C55">
      <w:pPr>
        <w:pStyle w:val="Heading1"/>
      </w:pPr>
      <w:r>
        <w:t xml:space="preserve">1. </w:t>
      </w:r>
      <w:proofErr w:type="spellStart"/>
      <w:r>
        <w:t>Kelas</w:t>
      </w:r>
      <w:proofErr w:type="spellEnd"/>
      <w:r>
        <w:t xml:space="preserve"> </w:t>
      </w:r>
      <w:proofErr w:type="spellStart"/>
      <w:r>
        <w:t>BuahMerah</w:t>
      </w:r>
      <w:proofErr w:type="spellEnd"/>
    </w:p>
    <w:p w:rsidR="008A4C55" w:rsidRDefault="008A4C55" w:rsidP="008A4C55">
      <w:r>
        <w:t xml:space="preserve">Kode </w:t>
      </w:r>
      <w:proofErr w:type="spellStart"/>
      <w:r>
        <w:t>untuk</w:t>
      </w:r>
      <w:proofErr w:type="spellEnd"/>
      <w:r>
        <w:t xml:space="preserve"> </w:t>
      </w:r>
      <w:proofErr w:type="spellStart"/>
      <w:r>
        <w:t>kelas</w:t>
      </w:r>
      <w:proofErr w:type="spellEnd"/>
      <w:r>
        <w:t xml:space="preserve"> </w:t>
      </w:r>
      <w:proofErr w:type="spellStart"/>
      <w:r>
        <w:t>Buah</w:t>
      </w:r>
      <w:proofErr w:type="spellEnd"/>
      <w:r>
        <w:t xml:space="preserve"> </w:t>
      </w:r>
      <w:proofErr w:type="spellStart"/>
      <w:r>
        <w:t>dengan</w:t>
      </w:r>
      <w:proofErr w:type="spellEnd"/>
      <w:r>
        <w:t xml:space="preserve"> property </w:t>
      </w:r>
      <w:proofErr w:type="spellStart"/>
      <w:r>
        <w:t>berwarna</w:t>
      </w:r>
      <w:proofErr w:type="spellEnd"/>
      <w:r>
        <w:t xml:space="preserve"> </w:t>
      </w:r>
      <w:proofErr w:type="spellStart"/>
      <w:r>
        <w:t>merah</w:t>
      </w:r>
      <w:proofErr w:type="spellEnd"/>
      <w:r>
        <w:t>:</w:t>
      </w:r>
    </w:p>
    <w:p w:rsidR="008A4C55" w:rsidRDefault="008A4C55" w:rsidP="008A4C55">
      <w:pPr>
        <w:pStyle w:val="IntenseQuote"/>
      </w:pPr>
      <w:r>
        <w:t>&lt;?</w:t>
      </w:r>
      <w:proofErr w:type="spellStart"/>
      <w:r>
        <w:t>php</w:t>
      </w:r>
      <w:proofErr w:type="spellEnd"/>
      <w:r>
        <w:br/>
        <w:t xml:space="preserve">class </w:t>
      </w:r>
      <w:proofErr w:type="spellStart"/>
      <w:r>
        <w:t>Buah</w:t>
      </w:r>
      <w:proofErr w:type="spellEnd"/>
      <w:r>
        <w:t xml:space="preserve"> {</w:t>
      </w:r>
      <w:r>
        <w:br/>
        <w:t xml:space="preserve">    public $</w:t>
      </w:r>
      <w:proofErr w:type="spellStart"/>
      <w:r>
        <w:t>warna</w:t>
      </w:r>
      <w:proofErr w:type="spellEnd"/>
      <w:r>
        <w:t>;</w:t>
      </w:r>
      <w:r>
        <w:br/>
      </w:r>
      <w:r>
        <w:br/>
        <w:t xml:space="preserve">    public function __</w:t>
      </w:r>
      <w:proofErr w:type="gramStart"/>
      <w:r>
        <w:t>construct(</w:t>
      </w:r>
      <w:proofErr w:type="gramEnd"/>
      <w:r>
        <w:t>) {</w:t>
      </w:r>
      <w:r>
        <w:br/>
        <w:t xml:space="preserve">        $this-&gt;</w:t>
      </w:r>
      <w:proofErr w:type="spellStart"/>
      <w:r>
        <w:t>warna</w:t>
      </w:r>
      <w:proofErr w:type="spellEnd"/>
      <w:r>
        <w:t xml:space="preserve"> = "</w:t>
      </w:r>
      <w:proofErr w:type="spellStart"/>
      <w:r>
        <w:t>merah</w:t>
      </w:r>
      <w:proofErr w:type="spellEnd"/>
      <w:r>
        <w:t>";</w:t>
      </w:r>
      <w:r>
        <w:br/>
        <w:t xml:space="preserve">    }</w:t>
      </w:r>
      <w:r>
        <w:br/>
      </w:r>
      <w:r>
        <w:br/>
        <w:t xml:space="preserve">    public function </w:t>
      </w:r>
      <w:proofErr w:type="spellStart"/>
      <w:r>
        <w:t>infoWarna</w:t>
      </w:r>
      <w:proofErr w:type="spellEnd"/>
      <w:r>
        <w:t>() {</w:t>
      </w:r>
      <w:r>
        <w:br/>
        <w:t xml:space="preserve">        return "</w:t>
      </w:r>
      <w:proofErr w:type="spellStart"/>
      <w:r>
        <w:t>Warna</w:t>
      </w:r>
      <w:proofErr w:type="spellEnd"/>
      <w:r>
        <w:t xml:space="preserve"> </w:t>
      </w:r>
      <w:proofErr w:type="spellStart"/>
      <w:r>
        <w:t>buah</w:t>
      </w:r>
      <w:proofErr w:type="spellEnd"/>
      <w:r>
        <w:t xml:space="preserve"> </w:t>
      </w:r>
      <w:proofErr w:type="spellStart"/>
      <w:r>
        <w:t>ini</w:t>
      </w:r>
      <w:proofErr w:type="spellEnd"/>
      <w:r>
        <w:t xml:space="preserve"> </w:t>
      </w:r>
      <w:proofErr w:type="spellStart"/>
      <w:r>
        <w:t>adalah</w:t>
      </w:r>
      <w:proofErr w:type="spellEnd"/>
      <w:r>
        <w:t xml:space="preserve"> " . $this-&gt;</w:t>
      </w:r>
      <w:proofErr w:type="spellStart"/>
      <w:r>
        <w:t>warna</w:t>
      </w:r>
      <w:proofErr w:type="spellEnd"/>
      <w:r>
        <w:t>;</w:t>
      </w:r>
      <w:r>
        <w:br/>
        <w:t xml:space="preserve">  </w:t>
      </w:r>
      <w:proofErr w:type="gramStart"/>
      <w:r>
        <w:t xml:space="preserve">  }</w:t>
      </w:r>
      <w:proofErr w:type="gramEnd"/>
      <w:r>
        <w:br/>
        <w:t>}</w:t>
      </w:r>
      <w:r>
        <w:br/>
      </w:r>
      <w:r>
        <w:br/>
        <w:t xml:space="preserve">class </w:t>
      </w:r>
      <w:proofErr w:type="spellStart"/>
      <w:r>
        <w:t>BuahMerah</w:t>
      </w:r>
      <w:proofErr w:type="spellEnd"/>
      <w:r>
        <w:t xml:space="preserve"> extends </w:t>
      </w:r>
      <w:proofErr w:type="spellStart"/>
      <w:r>
        <w:t>Buah</w:t>
      </w:r>
      <w:proofErr w:type="spellEnd"/>
      <w:r>
        <w:t xml:space="preserve"> {</w:t>
      </w:r>
      <w:r>
        <w:br/>
        <w:t xml:space="preserve">    // </w:t>
      </w:r>
      <w:proofErr w:type="spellStart"/>
      <w:r>
        <w:t>Tidak</w:t>
      </w:r>
      <w:proofErr w:type="spellEnd"/>
      <w:r>
        <w:t xml:space="preserve"> </w:t>
      </w:r>
      <w:proofErr w:type="spellStart"/>
      <w:r>
        <w:t>perlu</w:t>
      </w:r>
      <w:proofErr w:type="spellEnd"/>
      <w:r>
        <w:t xml:space="preserve"> override </w:t>
      </w:r>
      <w:proofErr w:type="spellStart"/>
      <w:r>
        <w:t>jika</w:t>
      </w:r>
      <w:proofErr w:type="spellEnd"/>
      <w:r>
        <w:t xml:space="preserve"> </w:t>
      </w:r>
      <w:proofErr w:type="spellStart"/>
      <w:r>
        <w:t>hanya</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merah</w:t>
      </w:r>
      <w:proofErr w:type="spellEnd"/>
      <w:r>
        <w:t xml:space="preserve"> </w:t>
      </w:r>
      <w:proofErr w:type="spellStart"/>
      <w:r>
        <w:t>dari</w:t>
      </w:r>
      <w:proofErr w:type="spellEnd"/>
      <w:r>
        <w:t xml:space="preserve"> </w:t>
      </w:r>
      <w:proofErr w:type="spellStart"/>
      <w:r>
        <w:t>konstruktor</w:t>
      </w:r>
      <w:proofErr w:type="spellEnd"/>
      <w:r>
        <w:t xml:space="preserve"> </w:t>
      </w:r>
      <w:proofErr w:type="spellStart"/>
      <w:r>
        <w:t>Buah</w:t>
      </w:r>
      <w:proofErr w:type="spellEnd"/>
      <w:r>
        <w:br/>
        <w:t>}</w:t>
      </w:r>
      <w:r>
        <w:br/>
        <w:t>?&gt;</w:t>
      </w:r>
    </w:p>
    <w:p w:rsidR="008A4C55" w:rsidRDefault="008A4C55" w:rsidP="008A4C55">
      <w:pPr>
        <w:pStyle w:val="Heading1"/>
      </w:pPr>
    </w:p>
    <w:p w:rsidR="008A4C55" w:rsidRDefault="008A4C55" w:rsidP="008A4C55">
      <w:pPr>
        <w:pStyle w:val="Heading1"/>
      </w:pPr>
    </w:p>
    <w:p w:rsidR="008A4C55" w:rsidRDefault="008A4C55" w:rsidP="008A4C55">
      <w:pPr>
        <w:pStyle w:val="Heading1"/>
      </w:pPr>
      <w:r>
        <w:t>2. K</w:t>
      </w:r>
      <w:proofErr w:type="spellStart"/>
      <w:r>
        <w:t>elas</w:t>
      </w:r>
      <w:proofErr w:type="spellEnd"/>
      <w:r>
        <w:t xml:space="preserve"> </w:t>
      </w:r>
      <w:proofErr w:type="spellStart"/>
      <w:r>
        <w:t>Beasiswa</w:t>
      </w:r>
      <w:proofErr w:type="spellEnd"/>
    </w:p>
    <w:p w:rsidR="008A4C55" w:rsidRDefault="008A4C55" w:rsidP="008A4C55">
      <w:r>
        <w:t xml:space="preserve">Kode </w:t>
      </w:r>
      <w:proofErr w:type="spellStart"/>
      <w:r>
        <w:t>untuk</w:t>
      </w:r>
      <w:proofErr w:type="spellEnd"/>
      <w:r>
        <w:t xml:space="preserve"> </w:t>
      </w:r>
      <w:proofErr w:type="spellStart"/>
      <w:r>
        <w:t>kelas</w:t>
      </w:r>
      <w:proofErr w:type="spellEnd"/>
      <w:r>
        <w:t xml:space="preserve"> </w:t>
      </w:r>
      <w:proofErr w:type="spellStart"/>
      <w:r>
        <w:t>Beasiswa</w:t>
      </w:r>
      <w:proofErr w:type="spellEnd"/>
      <w:r>
        <w:t xml:space="preserve"> </w:t>
      </w:r>
      <w:proofErr w:type="spellStart"/>
      <w:r>
        <w:t>dengan</w:t>
      </w:r>
      <w:proofErr w:type="spellEnd"/>
      <w:r>
        <w:t xml:space="preserve"> </w:t>
      </w:r>
      <w:proofErr w:type="spellStart"/>
      <w:r>
        <w:t>kondisional</w:t>
      </w:r>
      <w:proofErr w:type="spellEnd"/>
      <w:r>
        <w:t xml:space="preserve"> </w:t>
      </w:r>
      <w:proofErr w:type="spellStart"/>
      <w:r>
        <w:t>untuk</w:t>
      </w:r>
      <w:proofErr w:type="spellEnd"/>
      <w:r>
        <w:t xml:space="preserve"> status </w:t>
      </w:r>
      <w:proofErr w:type="spellStart"/>
      <w:r>
        <w:t>kelulusan</w:t>
      </w:r>
      <w:proofErr w:type="spellEnd"/>
      <w:r>
        <w:t>:</w:t>
      </w:r>
    </w:p>
    <w:p w:rsidR="008A4C55" w:rsidRDefault="008A4C55" w:rsidP="008A4C55">
      <w:pPr>
        <w:pStyle w:val="IntenseQuote"/>
      </w:pPr>
      <w:r>
        <w:t>&lt;?</w:t>
      </w:r>
      <w:proofErr w:type="spellStart"/>
      <w:r>
        <w:t>php</w:t>
      </w:r>
      <w:proofErr w:type="spellEnd"/>
      <w:r>
        <w:br/>
        <w:t xml:space="preserve">class </w:t>
      </w:r>
      <w:proofErr w:type="spellStart"/>
      <w:r>
        <w:t>Beasiswa</w:t>
      </w:r>
      <w:proofErr w:type="spellEnd"/>
      <w:r>
        <w:t xml:space="preserve"> {</w:t>
      </w:r>
      <w:r>
        <w:br/>
        <w:t xml:space="preserve">    public $</w:t>
      </w:r>
      <w:proofErr w:type="spellStart"/>
      <w:r>
        <w:t>nilai</w:t>
      </w:r>
      <w:proofErr w:type="spellEnd"/>
      <w:r>
        <w:t>;</w:t>
      </w:r>
      <w:r>
        <w:br/>
      </w:r>
      <w:r>
        <w:br/>
        <w:t xml:space="preserve">    public function __construct($</w:t>
      </w:r>
      <w:proofErr w:type="spellStart"/>
      <w:r>
        <w:t>nilai</w:t>
      </w:r>
      <w:proofErr w:type="spellEnd"/>
      <w:r>
        <w:t>) {</w:t>
      </w:r>
      <w:r>
        <w:br/>
        <w:t xml:space="preserve">        $this-&gt;</w:t>
      </w:r>
      <w:proofErr w:type="spellStart"/>
      <w:r>
        <w:t>nilai</w:t>
      </w:r>
      <w:proofErr w:type="spellEnd"/>
      <w:r>
        <w:t xml:space="preserve"> = $</w:t>
      </w:r>
      <w:proofErr w:type="spellStart"/>
      <w:r>
        <w:t>nilai</w:t>
      </w:r>
      <w:proofErr w:type="spellEnd"/>
      <w:r>
        <w:t>;</w:t>
      </w:r>
      <w:r>
        <w:br/>
        <w:t xml:space="preserve">  </w:t>
      </w:r>
      <w:proofErr w:type="gramStart"/>
      <w:r>
        <w:t xml:space="preserve">  }</w:t>
      </w:r>
      <w:proofErr w:type="gramEnd"/>
      <w:r>
        <w:br/>
      </w:r>
      <w:r>
        <w:br/>
        <w:t xml:space="preserve">    public function </w:t>
      </w:r>
      <w:proofErr w:type="spellStart"/>
      <w:r>
        <w:t>cekStatus</w:t>
      </w:r>
      <w:proofErr w:type="spellEnd"/>
      <w:r>
        <w:t>() {</w:t>
      </w:r>
      <w:r>
        <w:br/>
        <w:t xml:space="preserve">        if ($this-&gt;</w:t>
      </w:r>
      <w:proofErr w:type="spellStart"/>
      <w:r>
        <w:t>nilai</w:t>
      </w:r>
      <w:proofErr w:type="spellEnd"/>
      <w:r>
        <w:t xml:space="preserve"> &gt;= 80) {</w:t>
      </w:r>
      <w:r>
        <w:br/>
        <w:t xml:space="preserve">            return "Lulus </w:t>
      </w:r>
      <w:proofErr w:type="spellStart"/>
      <w:r>
        <w:t>beasiswa</w:t>
      </w:r>
      <w:proofErr w:type="spellEnd"/>
      <w:r>
        <w:t>";</w:t>
      </w:r>
      <w:r>
        <w:br/>
        <w:t xml:space="preserve">        } else {</w:t>
      </w:r>
      <w:r>
        <w:br/>
        <w:t xml:space="preserve">            return "</w:t>
      </w:r>
      <w:proofErr w:type="spellStart"/>
      <w:r>
        <w:t>Tidak</w:t>
      </w:r>
      <w:proofErr w:type="spellEnd"/>
      <w:r>
        <w:t xml:space="preserve"> lulus </w:t>
      </w:r>
      <w:proofErr w:type="spellStart"/>
      <w:r>
        <w:t>beasiswa</w:t>
      </w:r>
      <w:proofErr w:type="spellEnd"/>
      <w:r>
        <w:t>";</w:t>
      </w:r>
      <w:r>
        <w:br/>
        <w:t xml:space="preserve">        }</w:t>
      </w:r>
      <w:r>
        <w:br/>
        <w:t xml:space="preserve">    }</w:t>
      </w:r>
      <w:r>
        <w:br/>
        <w:t>}</w:t>
      </w:r>
      <w:r>
        <w:br/>
        <w:t>?&gt;</w:t>
      </w:r>
    </w:p>
    <w:p w:rsidR="008A4C55" w:rsidRDefault="008A4C55" w:rsidP="008A4C55">
      <w:pPr>
        <w:pStyle w:val="Heading1"/>
      </w:pPr>
      <w:r>
        <w:t xml:space="preserve">3. </w:t>
      </w:r>
      <w:proofErr w:type="spellStart"/>
      <w:r>
        <w:t>Implementasi</w:t>
      </w:r>
      <w:proofErr w:type="spellEnd"/>
      <w:r>
        <w:t xml:space="preserve"> </w:t>
      </w:r>
      <w:proofErr w:type="spellStart"/>
      <w:r>
        <w:t>Konsep</w:t>
      </w:r>
      <w:proofErr w:type="spellEnd"/>
      <w:r>
        <w:t xml:space="preserve"> OOP</w:t>
      </w:r>
    </w:p>
    <w:p w:rsidR="008A4C55" w:rsidRDefault="008A4C55" w:rsidP="008A4C55">
      <w:proofErr w:type="spellStart"/>
      <w:r>
        <w:t>Penjelasan</w:t>
      </w:r>
      <w:proofErr w:type="spellEnd"/>
      <w:r>
        <w:t xml:space="preserve"> </w:t>
      </w:r>
      <w:proofErr w:type="spellStart"/>
      <w:r>
        <w:t>implementasi</w:t>
      </w:r>
      <w:proofErr w:type="spellEnd"/>
      <w:r>
        <w:t xml:space="preserve"> </w:t>
      </w:r>
      <w:proofErr w:type="spellStart"/>
      <w:r>
        <w:t>konsep</w:t>
      </w:r>
      <w:proofErr w:type="spellEnd"/>
      <w:r>
        <w:t xml:space="preserve"> OOP </w:t>
      </w:r>
      <w:proofErr w:type="spellStart"/>
      <w:r>
        <w:t>seperti</w:t>
      </w:r>
      <w:proofErr w:type="spellEnd"/>
      <w:r>
        <w:t xml:space="preserve"> Inheritance, Override, Encapsulation, Constructor, dan Destructor </w:t>
      </w:r>
      <w:proofErr w:type="spellStart"/>
      <w:r>
        <w:t>dilakukan</w:t>
      </w:r>
      <w:proofErr w:type="spellEnd"/>
      <w:r>
        <w:t xml:space="preserve"> </w:t>
      </w:r>
      <w:proofErr w:type="spellStart"/>
      <w:r>
        <w:t>melalui</w:t>
      </w:r>
      <w:proofErr w:type="spellEnd"/>
      <w:r>
        <w:t xml:space="preserve"> </w:t>
      </w:r>
      <w:proofErr w:type="spellStart"/>
      <w:r>
        <w:t>studi</w:t>
      </w:r>
      <w:proofErr w:type="spellEnd"/>
      <w:r>
        <w:t xml:space="preserve"> </w:t>
      </w:r>
      <w:proofErr w:type="spellStart"/>
      <w:r>
        <w:t>kasus</w:t>
      </w:r>
      <w:proofErr w:type="spellEnd"/>
      <w:r>
        <w:t xml:space="preserve"> </w:t>
      </w:r>
      <w:proofErr w:type="spellStart"/>
      <w:r>
        <w:t>kelas</w:t>
      </w:r>
      <w:proofErr w:type="spellEnd"/>
      <w:r>
        <w:t xml:space="preserve"> </w:t>
      </w:r>
      <w:proofErr w:type="spellStart"/>
      <w:r>
        <w:t>BuahMerah</w:t>
      </w:r>
      <w:proofErr w:type="spellEnd"/>
      <w:r>
        <w:t xml:space="preserve"> dan </w:t>
      </w:r>
      <w:proofErr w:type="spellStart"/>
      <w:r>
        <w:t>Beasiswa</w:t>
      </w:r>
      <w:proofErr w:type="spellEnd"/>
      <w:r>
        <w:t xml:space="preserve">. Kode yang </w:t>
      </w:r>
      <w:proofErr w:type="spellStart"/>
      <w:r>
        <w:t>disajikan</w:t>
      </w:r>
      <w:proofErr w:type="spellEnd"/>
      <w:r>
        <w:t xml:space="preserve"> </w:t>
      </w:r>
      <w:proofErr w:type="spellStart"/>
      <w:r>
        <w:t>menunjukkan</w:t>
      </w:r>
      <w:proofErr w:type="spellEnd"/>
      <w:r>
        <w:t xml:space="preserve"> </w:t>
      </w:r>
      <w:proofErr w:type="spellStart"/>
      <w:r>
        <w:t>bagaimana</w:t>
      </w:r>
      <w:proofErr w:type="spellEnd"/>
      <w:r>
        <w:t xml:space="preserve"> property dan </w:t>
      </w:r>
      <w:proofErr w:type="spellStart"/>
      <w:r>
        <w:t>metode</w:t>
      </w:r>
      <w:proofErr w:type="spellEnd"/>
      <w:r>
        <w:t xml:space="preserve"> </w:t>
      </w:r>
      <w:proofErr w:type="spellStart"/>
      <w:r>
        <w:t>dapat</w:t>
      </w:r>
      <w:proofErr w:type="spellEnd"/>
      <w:r>
        <w:t xml:space="preserve"> </w:t>
      </w:r>
      <w:proofErr w:type="spellStart"/>
      <w:r>
        <w:t>diwariskan</w:t>
      </w:r>
      <w:proofErr w:type="spellEnd"/>
      <w:r>
        <w:t xml:space="preserve"> dan </w:t>
      </w:r>
      <w:proofErr w:type="spellStart"/>
      <w:r>
        <w:t>dimodifikasi</w:t>
      </w:r>
      <w:proofErr w:type="spellEnd"/>
      <w:r>
        <w:t xml:space="preserve">, </w:t>
      </w:r>
      <w:proofErr w:type="spellStart"/>
      <w:r>
        <w:t>serta</w:t>
      </w:r>
      <w:proofErr w:type="spellEnd"/>
      <w:r>
        <w:t xml:space="preserve"> </w:t>
      </w:r>
      <w:proofErr w:type="spellStart"/>
      <w:r>
        <w:t>bagaimana</w:t>
      </w:r>
      <w:proofErr w:type="spellEnd"/>
      <w:r>
        <w:t xml:space="preserve"> data </w:t>
      </w:r>
      <w:proofErr w:type="spellStart"/>
      <w:r>
        <w:t>dienkapsulasi</w:t>
      </w:r>
      <w:proofErr w:type="spellEnd"/>
      <w:r>
        <w:t xml:space="preserve"> </w:t>
      </w:r>
      <w:proofErr w:type="spellStart"/>
      <w:r>
        <w:t>dalam</w:t>
      </w:r>
      <w:proofErr w:type="spellEnd"/>
      <w:r>
        <w:t xml:space="preserve"> </w:t>
      </w:r>
      <w:proofErr w:type="spellStart"/>
      <w:r>
        <w:t>objek</w:t>
      </w:r>
      <w:proofErr w:type="spellEnd"/>
      <w:r>
        <w:t>.</w:t>
      </w:r>
    </w:p>
    <w:p w:rsidR="008A4C55" w:rsidRDefault="008A4C55"/>
    <w:sectPr w:rsidR="008A4C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0945037">
    <w:abstractNumId w:val="8"/>
  </w:num>
  <w:num w:numId="2" w16cid:durableId="840126750">
    <w:abstractNumId w:val="6"/>
  </w:num>
  <w:num w:numId="3" w16cid:durableId="814954370">
    <w:abstractNumId w:val="5"/>
  </w:num>
  <w:num w:numId="4" w16cid:durableId="1785466209">
    <w:abstractNumId w:val="4"/>
  </w:num>
  <w:num w:numId="5" w16cid:durableId="957685606">
    <w:abstractNumId w:val="7"/>
  </w:num>
  <w:num w:numId="6" w16cid:durableId="871458686">
    <w:abstractNumId w:val="3"/>
  </w:num>
  <w:num w:numId="7" w16cid:durableId="649940454">
    <w:abstractNumId w:val="2"/>
  </w:num>
  <w:num w:numId="8" w16cid:durableId="1386297002">
    <w:abstractNumId w:val="1"/>
  </w:num>
  <w:num w:numId="9" w16cid:durableId="722604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05929"/>
    <w:rsid w:val="008831D0"/>
    <w:rsid w:val="008A4C55"/>
    <w:rsid w:val="00AA1D8D"/>
    <w:rsid w:val="00B47730"/>
    <w:rsid w:val="00CB0664"/>
    <w:rsid w:val="00F14D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07A887"/>
  <w14:defaultImageDpi w14:val="300"/>
  <w15:docId w15:val="{2F8FA5E8-E3DD-A142-8130-9D6BE964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2</cp:revision>
  <dcterms:created xsi:type="dcterms:W3CDTF">2024-03-27T08:44:00Z</dcterms:created>
  <dcterms:modified xsi:type="dcterms:W3CDTF">2024-03-27T08:44:00Z</dcterms:modified>
  <cp:category/>
</cp:coreProperties>
</file>